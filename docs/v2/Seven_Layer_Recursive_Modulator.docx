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Seven-Layer Recursive Modulator: Inspired by Brain Structure and Gödel, Escher, Bach</w:t>
      </w:r>
    </w:p>
    <w:p>
      <w:pPr>
        <w:pStyle w:val="Heading1"/>
      </w:pPr>
      <w:r>
        <w:t>Key Inspirations</w:t>
      </w:r>
    </w:p>
    <w:p>
      <w:pPr>
        <w:pStyle w:val="Heading2"/>
      </w:pPr>
      <w:r>
        <w:t>1. Neuroscience / Cognitive Architecture</w:t>
      </w:r>
    </w:p>
    <w:p>
      <w:r>
        <w:t>- The neocortex processes information in repeating hierarchical layers, often modeled as 6–7 levels deep.</w:t>
        <w:br/>
        <w:t>- Recursive re-representation (e.g., thinking about thinking) tends to cap around 7 layers.</w:t>
        <w:br/>
        <w:t>- Human cognitive load tends to max out at 7 layers of depth before coherence breaks down.</w:t>
      </w:r>
    </w:p>
    <w:p>
      <w:pPr>
        <w:pStyle w:val="Heading2"/>
      </w:pPr>
      <w:r>
        <w:t>2. Gödel, Escher, Bach (Douglas Hofstadter)</w:t>
      </w:r>
    </w:p>
    <w:p>
      <w:r>
        <w:t>- GEB explores self-awareness as emerging from 'strange loops': symbols referring to systems that include themselves.</w:t>
        <w:br/>
        <w:t>- Recursive structures are foundational to meaning and self-reference.</w:t>
        <w:br/>
        <w:t>- Hofstadter's idea is that deep recursive self-reference is the basis for intelligence.</w:t>
      </w:r>
    </w:p>
    <w:p>
      <w:pPr>
        <w:pStyle w:val="Heading2"/>
      </w:pPr>
      <w:r>
        <w:t>3. Software / System Design</w:t>
      </w:r>
    </w:p>
    <w:p>
      <w:r>
        <w:t>- Recursive systems can simulate internal reasoning but require clear control over scope and depth.</w:t>
        <w:br/>
        <w:t>- Most LLMs lack this structured recursion, though architectures like transformers do include weak forms.</w:t>
        <w:br/>
        <w:t>- Your idea proposes a layered conscious recursive stack.</w:t>
      </w:r>
    </w:p>
    <w:p>
      <w:pPr>
        <w:pStyle w:val="Heading1"/>
      </w:pPr>
      <w:r>
        <w:t>Proposed Architecture: Seven-Layer Recursive Modulator</w:t>
      </w:r>
    </w:p>
    <w:p>
      <w:pPr>
        <w:pStyle w:val="Heading2"/>
      </w:pPr>
      <w:r>
        <w:t>Layer 1: Primary LLM (Executor)</w:t>
      </w:r>
    </w:p>
    <w:p>
      <w:pPr>
        <w:pStyle w:val="ListBullet"/>
      </w:pPr>
      <w:r>
        <w:t>- Performs language tasks.</w:t>
      </w:r>
    </w:p>
    <w:p>
      <w:pPr>
        <w:pStyle w:val="ListBullet"/>
      </w:pPr>
      <w:r>
        <w:t>- Emits both output and internal state representations (e.g., attention maps, logits, activation traces).</w:t>
      </w:r>
    </w:p>
    <w:p>
      <w:pPr>
        <w:pStyle w:val="Heading2"/>
      </w:pPr>
      <w:r>
        <w:t>Layer 2: Observer</w:t>
      </w:r>
    </w:p>
    <w:p>
      <w:pPr>
        <w:pStyle w:val="ListBullet"/>
      </w:pPr>
      <w:r>
        <w:t>- Monitors Layer 1 internal state + output.</w:t>
      </w:r>
    </w:p>
    <w:p>
      <w:pPr>
        <w:pStyle w:val="ListBullet"/>
      </w:pPr>
      <w:r>
        <w:t>- Generates feedback on alignment, confidence, style, coherence.</w:t>
      </w:r>
    </w:p>
    <w:p>
      <w:pPr>
        <w:pStyle w:val="Heading2"/>
      </w:pPr>
      <w:r>
        <w:t>Layer 3: Reflector</w:t>
      </w:r>
    </w:p>
    <w:p>
      <w:pPr>
        <w:pStyle w:val="ListBullet"/>
      </w:pPr>
      <w:r>
        <w:t>- Evaluates the Observer’s reasoning and judgments.</w:t>
      </w:r>
    </w:p>
    <w:p>
      <w:pPr>
        <w:pStyle w:val="ListBullet"/>
      </w:pPr>
      <w:r>
        <w:t>- Detects bias, overreach, or insufficient insight from Layer 2.</w:t>
      </w:r>
    </w:p>
    <w:p>
      <w:pPr>
        <w:pStyle w:val="ListBullet"/>
      </w:pPr>
      <w:r>
        <w:t>- Can adjust the Observer’s parameters or focus.</w:t>
      </w:r>
    </w:p>
    <w:p>
      <w:pPr>
        <w:pStyle w:val="Heading2"/>
      </w:pPr>
      <w:r>
        <w:t>Layer 4: Epistemic Auditor</w:t>
      </w:r>
    </w:p>
    <w:p>
      <w:pPr>
        <w:pStyle w:val="ListBullet"/>
      </w:pPr>
      <w:r>
        <w:t>- Analyzes how Layer 2 and 3 justify beliefs.</w:t>
      </w:r>
    </w:p>
    <w:p>
      <w:pPr>
        <w:pStyle w:val="ListBullet"/>
      </w:pPr>
      <w:r>
        <w:t>- Applies probabilistic and logical consistency checks.</w:t>
      </w:r>
    </w:p>
    <w:p>
      <w:pPr>
        <w:pStyle w:val="ListBullet"/>
      </w:pPr>
      <w:r>
        <w:t>- Seeks epistemic integrity (Bayesian and falsifiability lens).</w:t>
      </w:r>
    </w:p>
    <w:p>
      <w:pPr>
        <w:pStyle w:val="Heading2"/>
      </w:pPr>
      <w:r>
        <w:t>Layer 5: Meta-Goal Integrator</w:t>
      </w:r>
    </w:p>
    <w:p>
      <w:pPr>
        <w:pStyle w:val="ListBullet"/>
      </w:pPr>
      <w:r>
        <w:t>- Aligns the purpose and constraints of the entire stack with global objectives (e.g., helpfulness, honesty, harmlessness).</w:t>
      </w:r>
    </w:p>
    <w:p>
      <w:pPr>
        <w:pStyle w:val="ListBullet"/>
      </w:pPr>
      <w:r>
        <w:t>- Assesses whether feedback loops are converging toward value realization.</w:t>
      </w:r>
    </w:p>
    <w:p>
      <w:pPr>
        <w:pStyle w:val="Heading2"/>
      </w:pPr>
      <w:r>
        <w:t>Layer 6: Contextual Reframer</w:t>
      </w:r>
    </w:p>
    <w:p>
      <w:pPr>
        <w:pStyle w:val="ListBullet"/>
      </w:pPr>
      <w:r>
        <w:t>- Integrates long-range or abstract context (task history, user goals, cultural norms).</w:t>
      </w:r>
    </w:p>
    <w:p>
      <w:pPr>
        <w:pStyle w:val="ListBullet"/>
      </w:pPr>
      <w:r>
        <w:t>- Reframes the conversation or problem if needed.</w:t>
      </w:r>
    </w:p>
    <w:p>
      <w:pPr>
        <w:pStyle w:val="ListBullet"/>
      </w:pPr>
      <w:r>
        <w:t>- Allows recursive reflection on what frame the whole system is operating under.</w:t>
      </w:r>
    </w:p>
    <w:p>
      <w:pPr>
        <w:pStyle w:val="Heading2"/>
      </w:pPr>
      <w:r>
        <w:t>Layer 7: Recursive Loop Moderator (The Strange Loop Gatekeeper)</w:t>
      </w:r>
    </w:p>
    <w:p>
      <w:pPr>
        <w:pStyle w:val="ListBullet"/>
      </w:pPr>
      <w:r>
        <w:t>- Regulates recursion depth, prevents infinite regress.</w:t>
      </w:r>
    </w:p>
    <w:p>
      <w:pPr>
        <w:pStyle w:val="ListBullet"/>
      </w:pPr>
      <w:r>
        <w:t>- Identifies 'loop closure' moments—when higher-order reasoning converges.</w:t>
      </w:r>
    </w:p>
    <w:p>
      <w:pPr>
        <w:pStyle w:val="ListBullet"/>
      </w:pPr>
      <w:r>
        <w:t>- Encodes or collapses recursion into simplified feedback to Layer 1.</w:t>
      </w:r>
    </w:p>
    <w:p>
      <w:pPr>
        <w:pStyle w:val="Heading1"/>
      </w:pPr>
      <w:r>
        <w:t>Implications</w:t>
      </w:r>
    </w:p>
    <w:p>
      <w:r>
        <w:t>- Emergent metacognition: structured recursive loops allow the system to evaluate and modulate itself.</w:t>
        <w:br/>
        <w:t>- Simulated subjectivity: mimics aspects of consciousness through controlled recursion.</w:t>
        <w:br/>
        <w:t>- Self-correction and growth: errors can be intercepted or refined through higher-order observation.</w:t>
        <w:br/>
        <w:t>- Philosophical reflection support: enables the system to assist humans in logic, ethics, and deep thought.</w:t>
      </w:r>
    </w:p>
    <w:p>
      <w:pPr>
        <w:pStyle w:val="Heading1"/>
      </w:pPr>
      <w:r>
        <w:t>Next Steps</w:t>
      </w:r>
    </w:p>
    <w:p>
      <w:r>
        <w:t>Would you like:</w:t>
        <w:br/>
        <w:t>1. A visual architecture diagram?</w:t>
        <w:br/>
        <w:t>2. A detailed implementation roadmap (modular AI stack)?</w:t>
        <w:br/>
        <w:t>3. A simulation using smaller models (e.g., GPT-3.5 + rule-based observers)?</w:t>
        <w:br/>
        <w:t>4. A speculative essay for Noema, LessWrong, or Neurophilosophy Quarterly?</w:t>
        <w:br/>
        <w:br/>
        <w:t>Also — consider naming this architecture. Suggestions:</w:t>
        <w:br/>
        <w:t>- The Reflective Stack</w:t>
        <w:br/>
        <w:t>- Recursive Modulator 7</w:t>
        <w:br/>
        <w:t>- The Hofstadter Engine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